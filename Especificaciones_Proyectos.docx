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F4705" w14:textId="77777777" w:rsidR="00E4553B" w:rsidRPr="00C12E91" w:rsidRDefault="00C12E91">
      <w:pPr>
        <w:pStyle w:val="Title"/>
        <w:rPr>
          <w:lang w:val="es-EC"/>
        </w:rPr>
      </w:pPr>
      <w:r w:rsidRPr="00C12E91">
        <w:rPr>
          <w:lang w:val="es-EC"/>
        </w:rPr>
        <w:t>Documentación Técnica - Sistema de Gestión de Proyectos</w:t>
      </w:r>
    </w:p>
    <w:p w14:paraId="5BD43C7E" w14:textId="77777777" w:rsidR="00E4553B" w:rsidRPr="00C12E91" w:rsidRDefault="00C12E91">
      <w:pPr>
        <w:pStyle w:val="Heading1"/>
        <w:rPr>
          <w:lang w:val="es-EC"/>
        </w:rPr>
      </w:pPr>
      <w:r w:rsidRPr="00C12E91">
        <w:rPr>
          <w:lang w:val="es-EC"/>
        </w:rPr>
        <w:t>1. Descripción general del sistema</w:t>
      </w:r>
    </w:p>
    <w:p w14:paraId="78219805" w14:textId="77777777" w:rsidR="00E4553B" w:rsidRPr="00C12E91" w:rsidRDefault="00C12E91">
      <w:pPr>
        <w:rPr>
          <w:lang w:val="es-EC"/>
        </w:rPr>
      </w:pPr>
      <w:r w:rsidRPr="00C12E91">
        <w:rPr>
          <w:lang w:val="es-EC"/>
        </w:rPr>
        <w:t xml:space="preserve">Es un sistema de gestión de proyectos con </w:t>
      </w:r>
      <w:proofErr w:type="spellStart"/>
      <w:r w:rsidRPr="00C12E91">
        <w:rPr>
          <w:lang w:val="es-EC"/>
        </w:rPr>
        <w:t>frontend</w:t>
      </w:r>
      <w:proofErr w:type="spellEnd"/>
      <w:r w:rsidRPr="00C12E91">
        <w:rPr>
          <w:lang w:val="es-EC"/>
        </w:rPr>
        <w:t xml:space="preserve"> en </w:t>
      </w:r>
      <w:proofErr w:type="spellStart"/>
      <w:r w:rsidRPr="00C12E91">
        <w:rPr>
          <w:lang w:val="es-EC"/>
        </w:rPr>
        <w:t>React</w:t>
      </w:r>
      <w:proofErr w:type="spellEnd"/>
      <w:r w:rsidRPr="00C12E91">
        <w:rPr>
          <w:lang w:val="es-EC"/>
        </w:rPr>
        <w:t xml:space="preserve"> y </w:t>
      </w:r>
      <w:proofErr w:type="spellStart"/>
      <w:r w:rsidRPr="00C12E91">
        <w:rPr>
          <w:lang w:val="es-EC"/>
        </w:rPr>
        <w:t>backend</w:t>
      </w:r>
      <w:proofErr w:type="spellEnd"/>
      <w:r w:rsidRPr="00C12E91">
        <w:rPr>
          <w:lang w:val="es-EC"/>
        </w:rPr>
        <w:t xml:space="preserve"> en </w:t>
      </w:r>
      <w:proofErr w:type="spellStart"/>
      <w:r w:rsidRPr="00C12E91">
        <w:rPr>
          <w:lang w:val="es-EC"/>
        </w:rPr>
        <w:t>FastAPI</w:t>
      </w:r>
      <w:proofErr w:type="spellEnd"/>
      <w:r w:rsidRPr="00C12E91">
        <w:rPr>
          <w:lang w:val="es-EC"/>
        </w:rPr>
        <w:t>. Permite a usuarios autenticados crear, visualizar, filtrar, editar y eliminar proyectos. El sistema también incluye gestión de tipos de proyecto y roles de usuario (</w:t>
      </w:r>
      <w:proofErr w:type="spellStart"/>
      <w:r w:rsidRPr="00C12E91">
        <w:rPr>
          <w:lang w:val="es-EC"/>
        </w:rPr>
        <w:t>admin</w:t>
      </w:r>
      <w:proofErr w:type="spellEnd"/>
      <w:r w:rsidRPr="00C12E91">
        <w:rPr>
          <w:lang w:val="es-EC"/>
        </w:rPr>
        <w:t>/</w:t>
      </w:r>
      <w:proofErr w:type="spellStart"/>
      <w:r w:rsidRPr="00C12E91">
        <w:rPr>
          <w:lang w:val="es-EC"/>
        </w:rPr>
        <w:t>user</w:t>
      </w:r>
      <w:proofErr w:type="spellEnd"/>
      <w:r w:rsidRPr="00C12E91">
        <w:rPr>
          <w:lang w:val="es-EC"/>
        </w:rPr>
        <w:t>).</w:t>
      </w:r>
    </w:p>
    <w:p w14:paraId="3BD1E763" w14:textId="77777777" w:rsidR="00E4553B" w:rsidRPr="00C12E91" w:rsidRDefault="00C12E91">
      <w:pPr>
        <w:pStyle w:val="Heading1"/>
        <w:rPr>
          <w:lang w:val="es-EC"/>
        </w:rPr>
      </w:pPr>
      <w:r w:rsidRPr="00C12E91">
        <w:rPr>
          <w:lang w:val="es-EC"/>
        </w:rPr>
        <w:t>2. Tecnologías utilizadas</w:t>
      </w:r>
    </w:p>
    <w:p w14:paraId="7EA68645" w14:textId="66A0C822" w:rsidR="00E4553B" w:rsidRPr="00C12E91" w:rsidRDefault="00C12E91">
      <w:pPr>
        <w:rPr>
          <w:lang w:val="es-EC"/>
        </w:rPr>
      </w:pPr>
      <w:r w:rsidRPr="00C12E91">
        <w:rPr>
          <w:lang w:val="es-EC"/>
        </w:rPr>
        <w:t xml:space="preserve">- </w:t>
      </w:r>
      <w:proofErr w:type="spellStart"/>
      <w:r w:rsidRPr="00C12E91">
        <w:rPr>
          <w:lang w:val="es-EC"/>
        </w:rPr>
        <w:t>Frontend</w:t>
      </w:r>
      <w:proofErr w:type="spellEnd"/>
      <w:r w:rsidRPr="00C12E91">
        <w:rPr>
          <w:lang w:val="es-EC"/>
        </w:rPr>
        <w:t xml:space="preserve">: </w:t>
      </w:r>
      <w:proofErr w:type="spellStart"/>
      <w:r w:rsidRPr="00C12E91">
        <w:rPr>
          <w:lang w:val="es-EC"/>
        </w:rPr>
        <w:t>React</w:t>
      </w:r>
      <w:proofErr w:type="spellEnd"/>
      <w:r w:rsidRPr="00C12E91">
        <w:rPr>
          <w:lang w:val="es-EC"/>
        </w:rPr>
        <w:t xml:space="preserve"> 19 + Material UI</w:t>
      </w:r>
      <w:r w:rsidRPr="00C12E91">
        <w:rPr>
          <w:lang w:val="es-EC"/>
        </w:rPr>
        <w:br/>
        <w:t xml:space="preserve">- </w:t>
      </w:r>
      <w:proofErr w:type="spellStart"/>
      <w:r w:rsidRPr="00C12E91">
        <w:rPr>
          <w:lang w:val="es-EC"/>
        </w:rPr>
        <w:t>Backend</w:t>
      </w:r>
      <w:proofErr w:type="spellEnd"/>
      <w:r w:rsidRPr="00C12E91">
        <w:rPr>
          <w:lang w:val="es-EC"/>
        </w:rPr>
        <w:t xml:space="preserve">: </w:t>
      </w:r>
      <w:proofErr w:type="spellStart"/>
      <w:r w:rsidRPr="00C12E91">
        <w:rPr>
          <w:lang w:val="es-EC"/>
        </w:rPr>
        <w:t>FastAPI</w:t>
      </w:r>
      <w:proofErr w:type="spellEnd"/>
      <w:r w:rsidRPr="00C12E91">
        <w:rPr>
          <w:lang w:val="es-EC"/>
        </w:rPr>
        <w:br/>
        <w:t>- Base de datos: PostgreSQL</w:t>
      </w:r>
      <w:r w:rsidRPr="00C12E91">
        <w:rPr>
          <w:lang w:val="es-EC"/>
        </w:rPr>
        <w:br/>
        <w:t xml:space="preserve">- ORM: </w:t>
      </w:r>
      <w:proofErr w:type="spellStart"/>
      <w:r w:rsidRPr="00C12E91">
        <w:rPr>
          <w:lang w:val="es-EC"/>
        </w:rPr>
        <w:t>SQLAlchemy</w:t>
      </w:r>
      <w:proofErr w:type="spellEnd"/>
      <w:r w:rsidRPr="00C12E91">
        <w:rPr>
          <w:lang w:val="es-EC"/>
        </w:rPr>
        <w:br/>
        <w:t>- Autenticación: JWT con manejo de roles</w:t>
      </w:r>
      <w:r w:rsidRPr="00C12E91">
        <w:rPr>
          <w:lang w:val="es-EC"/>
        </w:rPr>
        <w:br/>
      </w:r>
    </w:p>
    <w:p w14:paraId="557A05F1" w14:textId="77777777" w:rsidR="00E4553B" w:rsidRPr="00C12E91" w:rsidRDefault="00C12E91">
      <w:pPr>
        <w:pStyle w:val="Heading1"/>
        <w:rPr>
          <w:lang w:val="es-EC"/>
        </w:rPr>
      </w:pPr>
      <w:r w:rsidRPr="00C12E91">
        <w:rPr>
          <w:lang w:val="es-EC"/>
        </w:rPr>
        <w:t>3. Entidades principales</w:t>
      </w:r>
    </w:p>
    <w:p w14:paraId="4542D893" w14:textId="77777777" w:rsidR="00E4553B" w:rsidRPr="00C12E91" w:rsidRDefault="00C12E91">
      <w:pPr>
        <w:rPr>
          <w:lang w:val="es-EC"/>
        </w:rPr>
      </w:pPr>
      <w:r w:rsidRPr="00C12E91">
        <w:rPr>
          <w:lang w:val="es-EC"/>
        </w:rPr>
        <w:t>- Proyecto</w:t>
      </w:r>
      <w:r w:rsidRPr="00C12E91">
        <w:rPr>
          <w:lang w:val="es-EC"/>
        </w:rPr>
        <w:br/>
        <w:t>- Tipo de proyecto</w:t>
      </w:r>
      <w:r w:rsidRPr="00C12E91">
        <w:rPr>
          <w:lang w:val="es-EC"/>
        </w:rPr>
        <w:br/>
        <w:t>- Usuario</w:t>
      </w:r>
    </w:p>
    <w:p w14:paraId="307B5A11" w14:textId="77777777" w:rsidR="00E4553B" w:rsidRPr="00C12E91" w:rsidRDefault="00C12E91">
      <w:pPr>
        <w:pStyle w:val="Heading1"/>
        <w:rPr>
          <w:lang w:val="es-EC"/>
        </w:rPr>
      </w:pPr>
      <w:r w:rsidRPr="00C12E91">
        <w:rPr>
          <w:lang w:val="es-EC"/>
        </w:rPr>
        <w:t>4. Estructura general de rutas API</w:t>
      </w:r>
    </w:p>
    <w:p w14:paraId="073B0FC7" w14:textId="77777777" w:rsidR="00E4553B" w:rsidRPr="00C12E91" w:rsidRDefault="00C12E91">
      <w:pPr>
        <w:rPr>
          <w:lang w:val="es-EC"/>
        </w:rPr>
      </w:pPr>
      <w:r w:rsidRPr="00C12E91">
        <w:rPr>
          <w:lang w:val="es-EC"/>
        </w:rPr>
        <w:t>GET /projects - Listar todos los proyectos</w:t>
      </w:r>
      <w:r w:rsidRPr="00C12E91">
        <w:rPr>
          <w:lang w:val="es-EC"/>
        </w:rPr>
        <w:br/>
        <w:t>GET /projects/:id - Obtener proyecto por ID</w:t>
      </w:r>
      <w:r w:rsidRPr="00C12E91">
        <w:rPr>
          <w:lang w:val="es-EC"/>
        </w:rPr>
        <w:br/>
        <w:t>POST /projects - Crear nuevo proyecto</w:t>
      </w:r>
      <w:r w:rsidRPr="00C12E91">
        <w:rPr>
          <w:lang w:val="es-EC"/>
        </w:rPr>
        <w:br/>
        <w:t>PUT /projects/:id - Editar proyecto</w:t>
      </w:r>
      <w:r w:rsidRPr="00C12E91">
        <w:rPr>
          <w:lang w:val="es-EC"/>
        </w:rPr>
        <w:br/>
        <w:t>DELETE /projects/:id - Eliminar proyecto</w:t>
      </w:r>
      <w:r w:rsidRPr="00C12E91">
        <w:rPr>
          <w:lang w:val="es-EC"/>
        </w:rPr>
        <w:br/>
        <w:t>GET /project-types - Gestión de tipos de proyecto</w:t>
      </w:r>
      <w:r w:rsidRPr="00C12E91">
        <w:rPr>
          <w:lang w:val="es-EC"/>
        </w:rPr>
        <w:br/>
        <w:t>GET /users - Gestión de usuarios (admin)</w:t>
      </w:r>
    </w:p>
    <w:p w14:paraId="7FD8F159" w14:textId="77777777" w:rsidR="00E4553B" w:rsidRPr="00C12E91" w:rsidRDefault="00C12E91">
      <w:pPr>
        <w:pStyle w:val="Heading1"/>
        <w:rPr>
          <w:lang w:val="es-EC"/>
        </w:rPr>
      </w:pPr>
      <w:r w:rsidRPr="00C12E91">
        <w:rPr>
          <w:lang w:val="es-EC"/>
        </w:rPr>
        <w:t>5. Estructura del flujo de navegación (frontend)</w:t>
      </w:r>
    </w:p>
    <w:p w14:paraId="40AFDC0B" w14:textId="77777777" w:rsidR="00E4553B" w:rsidRPr="00C12E91" w:rsidRDefault="00C12E91">
      <w:pPr>
        <w:rPr>
          <w:lang w:val="es-EC"/>
        </w:rPr>
      </w:pPr>
      <w:r w:rsidRPr="00C12E91">
        <w:rPr>
          <w:lang w:val="es-EC"/>
        </w:rPr>
        <w:t>/login</w:t>
      </w:r>
      <w:r w:rsidRPr="00C12E91">
        <w:rPr>
          <w:lang w:val="es-EC"/>
        </w:rPr>
        <w:br/>
        <w:t>/register</w:t>
      </w:r>
      <w:r w:rsidRPr="00C12E91">
        <w:rPr>
          <w:lang w:val="es-EC"/>
        </w:rPr>
        <w:br/>
        <w:t>/dashboard</w:t>
      </w:r>
      <w:r w:rsidRPr="00C12E91">
        <w:rPr>
          <w:lang w:val="es-EC"/>
        </w:rPr>
        <w:br/>
        <w:t>/proyecto/:id</w:t>
      </w:r>
      <w:r w:rsidRPr="00C12E91">
        <w:rPr>
          <w:lang w:val="es-EC"/>
        </w:rPr>
        <w:br/>
      </w:r>
      <w:r w:rsidRPr="00C12E91">
        <w:rPr>
          <w:lang w:val="es-EC"/>
        </w:rPr>
        <w:lastRenderedPageBreak/>
        <w:t>/proyecto/:id/editar</w:t>
      </w:r>
      <w:r w:rsidRPr="00C12E91">
        <w:rPr>
          <w:lang w:val="es-EC"/>
        </w:rPr>
        <w:br/>
        <w:t>/tipos-proyecto (solo admin)</w:t>
      </w:r>
    </w:p>
    <w:p w14:paraId="35995D73" w14:textId="77777777" w:rsidR="00E4553B" w:rsidRPr="00C12E91" w:rsidRDefault="00C12E91">
      <w:pPr>
        <w:pStyle w:val="Heading1"/>
        <w:rPr>
          <w:lang w:val="es-EC"/>
        </w:rPr>
      </w:pPr>
      <w:r w:rsidRPr="00C12E91">
        <w:rPr>
          <w:lang w:val="es-EC"/>
        </w:rPr>
        <w:t>6. Funcionalidades</w:t>
      </w:r>
    </w:p>
    <w:p w14:paraId="57A2DB3E" w14:textId="77777777" w:rsidR="00E4553B" w:rsidRPr="00C12E91" w:rsidRDefault="00C12E91">
      <w:pPr>
        <w:rPr>
          <w:lang w:val="es-EC"/>
        </w:rPr>
      </w:pPr>
      <w:r w:rsidRPr="00C12E91">
        <w:rPr>
          <w:lang w:val="es-EC"/>
        </w:rPr>
        <w:t>Login y registro con JWT</w:t>
      </w:r>
      <w:r w:rsidRPr="00C12E91">
        <w:rPr>
          <w:lang w:val="es-EC"/>
        </w:rPr>
        <w:br/>
        <w:t>Panel de administración (admin)</w:t>
      </w:r>
      <w:r w:rsidRPr="00C12E91">
        <w:rPr>
          <w:lang w:val="es-EC"/>
        </w:rPr>
        <w:br/>
        <w:t>CRUD completo de proyectos</w:t>
      </w:r>
      <w:r w:rsidRPr="00C12E91">
        <w:rPr>
          <w:lang w:val="es-EC"/>
        </w:rPr>
        <w:br/>
        <w:t>Filtros por tipo, estado y propietario</w:t>
      </w:r>
      <w:r w:rsidRPr="00C12E91">
        <w:rPr>
          <w:lang w:val="es-EC"/>
        </w:rPr>
        <w:br/>
        <w:t>CRUD de tipos de proyecto (solo admin)</w:t>
      </w:r>
      <w:r w:rsidRPr="00C12E91">
        <w:rPr>
          <w:lang w:val="es-EC"/>
        </w:rPr>
        <w:br/>
        <w:t>Visualización detallada por ID</w:t>
      </w:r>
      <w:r w:rsidRPr="00C12E91">
        <w:rPr>
          <w:lang w:val="es-EC"/>
        </w:rPr>
        <w:br/>
        <w:t>Formularios con validaciones</w:t>
      </w:r>
    </w:p>
    <w:sectPr w:rsidR="00E4553B" w:rsidRPr="00C12E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566563">
    <w:abstractNumId w:val="8"/>
  </w:num>
  <w:num w:numId="2" w16cid:durableId="2014069644">
    <w:abstractNumId w:val="6"/>
  </w:num>
  <w:num w:numId="3" w16cid:durableId="512301620">
    <w:abstractNumId w:val="5"/>
  </w:num>
  <w:num w:numId="4" w16cid:durableId="630669959">
    <w:abstractNumId w:val="4"/>
  </w:num>
  <w:num w:numId="5" w16cid:durableId="21975421">
    <w:abstractNumId w:val="7"/>
  </w:num>
  <w:num w:numId="6" w16cid:durableId="128986455">
    <w:abstractNumId w:val="3"/>
  </w:num>
  <w:num w:numId="7" w16cid:durableId="510023349">
    <w:abstractNumId w:val="2"/>
  </w:num>
  <w:num w:numId="8" w16cid:durableId="471757967">
    <w:abstractNumId w:val="1"/>
  </w:num>
  <w:num w:numId="9" w16cid:durableId="211258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7D7"/>
    <w:rsid w:val="00AA1D8D"/>
    <w:rsid w:val="00B47730"/>
    <w:rsid w:val="00C12E91"/>
    <w:rsid w:val="00CB0664"/>
    <w:rsid w:val="00E45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050A021-8E5C-4DAA-9B27-F51F03BD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Adriana Vargas</cp:lastModifiedBy>
  <cp:revision>2</cp:revision>
  <dcterms:created xsi:type="dcterms:W3CDTF">2013-12-23T23:15:00Z</dcterms:created>
  <dcterms:modified xsi:type="dcterms:W3CDTF">2025-08-01T08:31:00Z</dcterms:modified>
  <cp:category/>
</cp:coreProperties>
</file>